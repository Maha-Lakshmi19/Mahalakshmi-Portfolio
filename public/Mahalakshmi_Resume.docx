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E1AA" w14:textId="77777777" w:rsidR="00E2443D" w:rsidRPr="00E774FC" w:rsidRDefault="00000000" w:rsidP="00E774FC">
      <w:pPr>
        <w:jc w:val="center"/>
        <w:rPr>
          <w:sz w:val="28"/>
          <w:szCs w:val="28"/>
        </w:rPr>
      </w:pPr>
      <w:r w:rsidRPr="00E774FC">
        <w:rPr>
          <w:b/>
          <w:sz w:val="28"/>
          <w:szCs w:val="28"/>
        </w:rPr>
        <w:t>MAHALAKSHMI</w:t>
      </w:r>
    </w:p>
    <w:p w14:paraId="726B2CEB" w14:textId="77777777" w:rsidR="00E2443D" w:rsidRPr="00E774FC" w:rsidRDefault="00000000" w:rsidP="00E774FC">
      <w:pPr>
        <w:jc w:val="center"/>
        <w:rPr>
          <w:sz w:val="24"/>
          <w:szCs w:val="24"/>
        </w:rPr>
      </w:pPr>
      <w:r w:rsidRPr="00E774FC">
        <w:rPr>
          <w:sz w:val="24"/>
          <w:szCs w:val="24"/>
        </w:rPr>
        <w:t>Frontend Developer</w:t>
      </w:r>
    </w:p>
    <w:p w14:paraId="14A71E72" w14:textId="1D2AB19E" w:rsidR="00E2443D" w:rsidRDefault="006D23A7" w:rsidP="00E774FC">
      <w:pPr>
        <w:jc w:val="center"/>
      </w:pPr>
      <w:r>
        <w:t>+91</w:t>
      </w:r>
      <w:r w:rsidR="00000000">
        <w:t xml:space="preserve"> 9566861697 </w:t>
      </w:r>
      <w:proofErr w:type="gramStart"/>
      <w:r w:rsidR="00000000">
        <w:t>|  mahaaru1999@gmail.com</w:t>
      </w:r>
      <w:proofErr w:type="gramEnd"/>
      <w:r w:rsidR="00000000">
        <w:t xml:space="preserve"> </w:t>
      </w:r>
      <w:proofErr w:type="gramStart"/>
      <w:r w:rsidR="00000000">
        <w:t>|  Karaikudi</w:t>
      </w:r>
      <w:proofErr w:type="gramEnd"/>
      <w:r w:rsidR="00000000">
        <w:t>, Tamil Nadu</w:t>
      </w:r>
      <w:r>
        <w:t>-630 104</w:t>
      </w:r>
    </w:p>
    <w:p w14:paraId="6A47C49E" w14:textId="77777777" w:rsidR="00E2443D" w:rsidRDefault="00000000">
      <w:r>
        <w:rPr>
          <w:b/>
        </w:rPr>
        <w:t>PROFESSIONAL SUMMARY</w:t>
      </w:r>
    </w:p>
    <w:p w14:paraId="75DC9365" w14:textId="77777777" w:rsidR="006D23A7" w:rsidRPr="006D23A7" w:rsidRDefault="006D23A7">
      <w:r w:rsidRPr="006D23A7">
        <w:t>Frontend Web Developer Intern skilled in React.js, JavaScript, HTML, CSS, and Tailwind CSS. Hands-on experience in building responsive and user-friendly websites. Passionate about UI/UX and eager to apply skills to real-world projects.</w:t>
      </w:r>
    </w:p>
    <w:p w14:paraId="101B262F" w14:textId="1929DBA9" w:rsidR="00E2443D" w:rsidRDefault="00000000">
      <w:r>
        <w:rPr>
          <w:b/>
        </w:rPr>
        <w:t>WORK EXPERIENCE</w:t>
      </w:r>
    </w:p>
    <w:p w14:paraId="7C94A0DA" w14:textId="77777777" w:rsidR="00E2443D" w:rsidRDefault="00000000">
      <w:r>
        <w:t>Digitaly Tech Solution – Frontend Developer Intern | Present</w:t>
      </w:r>
      <w:r>
        <w:br/>
        <w:t>- Built and maintained responsive web interfaces using React.js, JavaScript, HTML, CSS, Tailwind, Bootstrap.</w:t>
      </w:r>
      <w:r>
        <w:br/>
        <w:t>- Implemented form validation for client project Mukesh Ortho.</w:t>
      </w:r>
      <w:r>
        <w:br/>
        <w:t>- Fixed bugs in Blog and Gallery modules.</w:t>
      </w:r>
      <w:r>
        <w:br/>
        <w:t>- Integrated REST APIs and handled JSON data.</w:t>
      </w:r>
      <w:r>
        <w:br/>
        <w:t>- Collaborated with designers to improve UI/UX and optimized performance.</w:t>
      </w:r>
    </w:p>
    <w:p w14:paraId="6CEBCBD8" w14:textId="77777777" w:rsidR="00E2443D" w:rsidRDefault="00000000">
      <w:r>
        <w:rPr>
          <w:b/>
        </w:rPr>
        <w:t>PROJECTS</w:t>
      </w:r>
    </w:p>
    <w:p w14:paraId="42BB43DD" w14:textId="77777777" w:rsidR="00E774FC" w:rsidRDefault="00000000">
      <w:r>
        <w:t>Portfolio Website</w:t>
      </w:r>
      <w:r>
        <w:br/>
        <w:t>- Developed a personal portfolio website with responsive design and SEO best practices.</w:t>
      </w:r>
      <w:r>
        <w:br/>
        <w:t>Tech Stack: HTML, CSS, React.js</w:t>
      </w:r>
    </w:p>
    <w:p w14:paraId="16E560DA" w14:textId="77777777" w:rsidR="00E774FC" w:rsidRDefault="00000000">
      <w:r>
        <w:t>E-commerce Product Tracking System</w:t>
      </w:r>
      <w:r>
        <w:br/>
        <w:t>- Created a React-based order tracking UI with animations and modern design.</w:t>
      </w:r>
      <w:r>
        <w:br/>
        <w:t>Tech Stack: React.js, Tailwind CSS</w:t>
      </w:r>
      <w:r>
        <w:br/>
      </w:r>
    </w:p>
    <w:p w14:paraId="1CD50F93" w14:textId="6D02939A" w:rsidR="00E2443D" w:rsidRDefault="00000000">
      <w:r>
        <w:t>Mukesh Ortho Website</w:t>
      </w:r>
      <w:r>
        <w:br/>
        <w:t>- Added form validation and fixed Blog &amp; Gallery section issues.</w:t>
      </w:r>
      <w:r>
        <w:br/>
        <w:t>Tech Stack: React.js, Tailwind CSS, JavaScript</w:t>
      </w:r>
      <w:r>
        <w:br/>
      </w:r>
    </w:p>
    <w:p w14:paraId="34C32D48" w14:textId="77777777" w:rsidR="00E2443D" w:rsidRDefault="00000000">
      <w:r>
        <w:rPr>
          <w:b/>
        </w:rPr>
        <w:t>SKILLS</w:t>
      </w:r>
    </w:p>
    <w:p w14:paraId="3EACE372" w14:textId="77777777" w:rsidR="00E2443D" w:rsidRDefault="00000000">
      <w:r>
        <w:t>- Frontend: HTML, CSS, JavaScript (ES6+), React.js, Tailwind CSS, Bootstrap</w:t>
      </w:r>
      <w:r>
        <w:br/>
        <w:t>- State Management: Context API, Redux (basic)</w:t>
      </w:r>
      <w:r>
        <w:br/>
        <w:t>- APIs: REST API Integration, JSON Handling</w:t>
      </w:r>
      <w:r>
        <w:br/>
        <w:t>- Tools: Git, GitHub, VS Code</w:t>
      </w:r>
      <w:r>
        <w:br/>
        <w:t>- Other: Responsive Design, Debugging, Performance Optimization, UI/UX Basics</w:t>
      </w:r>
    </w:p>
    <w:p w14:paraId="099E606A" w14:textId="77777777" w:rsidR="00E2443D" w:rsidRDefault="00000000">
      <w:r>
        <w:rPr>
          <w:b/>
        </w:rPr>
        <w:t>EDUCATION</w:t>
      </w:r>
    </w:p>
    <w:p w14:paraId="1BE56760" w14:textId="77777777" w:rsidR="00E2443D" w:rsidRDefault="00000000">
      <w:r>
        <w:t>B.Voc in Software Development – Alagappa University, Karaikudi (2019)</w:t>
      </w:r>
    </w:p>
    <w:sectPr w:rsidR="00E2443D" w:rsidSect="00E774FC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838103">
    <w:abstractNumId w:val="8"/>
  </w:num>
  <w:num w:numId="2" w16cid:durableId="1582257142">
    <w:abstractNumId w:val="6"/>
  </w:num>
  <w:num w:numId="3" w16cid:durableId="1750468523">
    <w:abstractNumId w:val="5"/>
  </w:num>
  <w:num w:numId="4" w16cid:durableId="915091933">
    <w:abstractNumId w:val="4"/>
  </w:num>
  <w:num w:numId="5" w16cid:durableId="1637834756">
    <w:abstractNumId w:val="7"/>
  </w:num>
  <w:num w:numId="6" w16cid:durableId="237600375">
    <w:abstractNumId w:val="3"/>
  </w:num>
  <w:num w:numId="7" w16cid:durableId="1400204970">
    <w:abstractNumId w:val="2"/>
  </w:num>
  <w:num w:numId="8" w16cid:durableId="177893763">
    <w:abstractNumId w:val="1"/>
  </w:num>
  <w:num w:numId="9" w16cid:durableId="201021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3A7"/>
    <w:rsid w:val="00AA1D8D"/>
    <w:rsid w:val="00B47730"/>
    <w:rsid w:val="00CB0664"/>
    <w:rsid w:val="00DE2431"/>
    <w:rsid w:val="00E2443D"/>
    <w:rsid w:val="00E774FC"/>
    <w:rsid w:val="00F161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F87B"/>
  <w14:defaultImageDpi w14:val="300"/>
  <w15:docId w15:val="{E12905D0-9A94-44E5-8ED0-8E73F1BE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</cp:lastModifiedBy>
  <cp:revision>3</cp:revision>
  <cp:lastPrinted>2025-08-30T16:17:00Z</cp:lastPrinted>
  <dcterms:created xsi:type="dcterms:W3CDTF">2013-12-23T23:15:00Z</dcterms:created>
  <dcterms:modified xsi:type="dcterms:W3CDTF">2025-08-30T16:17:00Z</dcterms:modified>
  <cp:category/>
</cp:coreProperties>
</file>